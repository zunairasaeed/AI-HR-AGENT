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w:t>
      </w:r>
    </w:p>
    <w:p>
      <w:pPr/>
      <w:r>
        <w:t>**</w:t>
      </w:r>
    </w:p>
    <w:p>
      <w:pPr/>
      <w:r>
        <w:t>Results-driven Backend Developer with a strong foundation in data engineering, cloud infrastructure, and scalable system design. Proficient in developing robust backend solutions, optimizing data pipelines, and implementing RESTful APIs using Python, Node.js, and Java. Experienced in modernizing data architectures, designing ETL/ELT workflows, and leveraging cloud platforms such as Azure and AWS to deliver high-performance, secure, and maintainable systems. Adept at integrating Docker for containerized deployments, managing version control with Git, and ensuring data integrity through advanced concurrency controls. Certified in Azure Data Engineering, AI, and GCP Professional Data Engineering, with a proven track record of delivering impactful solutions for diverse industries. Passionate about leveraging cutting-edge technologies to solve complex backend challenges and drive business growth.</w:t>
      </w:r>
    </w:p>
    <w:p>
      <w:pPr>
        <w:pStyle w:val="Heading2"/>
      </w:pPr>
      <w:r>
        <w:t>Skills</w:t>
      </w:r>
    </w:p>
    <w:p>
      <w:pPr/>
      <w:r>
        <w:t>- Docker</w:t>
      </w:r>
    </w:p>
    <w:p>
      <w:pPr/>
      <w:r>
        <w:t>- Java</w:t>
      </w:r>
    </w:p>
    <w:p>
      <w:pPr/>
      <w:r>
        <w:t>- Node.js</w:t>
      </w:r>
    </w:p>
    <w:p>
      <w:pPr/>
      <w:r>
        <w:t>- Python</w:t>
      </w:r>
    </w:p>
    <w:p>
      <w:pPr/>
      <w:r>
        <w:t>- RESTful APIs</w:t>
      </w:r>
    </w:p>
    <w:p>
      <w:pPr/>
      <w:r>
        <w:t>- aws</w:t>
      </w:r>
    </w:p>
    <w:p>
      <w:pPr/>
      <w:r>
        <w:t>- git</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['```python\n["Problem Solving"', '"System Design"', '"Code Optimization"', '"API Development"', '"Scalability Planning"', '"Debugging"', '"Collaboration"]\n```']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**Ascend Analytics**</w:t>
      </w:r>
    </w:p>
    <w:p>
      <w:pPr/>
      <w:r>
        <w:t>*Data &amp; Analytics Engineer*</w:t>
      </w:r>
    </w:p>
    <w:p>
      <w:pPr/>
      <w:r>
        <w:t>*December 2024 – Present*</w:t>
      </w:r>
    </w:p>
    <w:p>
      <w:pPr/>
      <w:r>
        <w:t>- Spearheaded the modernization of data warehouse infrastructure by migrating to Azure Cloud, enhancing scalability and performance.</w:t>
      </w:r>
    </w:p>
    <w:p>
      <w:pPr/>
      <w:r>
        <w:t>- Re-architected the Enterprise Data Model to improve data accessibility and reporting efficiency.</w:t>
      </w:r>
    </w:p>
    <w:p>
      <w:pPr/>
      <w:r>
        <w:t>- Designed and implemented an audit logging system to ensure data integrity and traceability.</w:t>
      </w:r>
    </w:p>
    <w:p>
      <w:pPr/>
      <w:r>
        <w:t>- Consolidated datasets using Azure Data Factory and developed dynamic metadata-driven pipelines for seamless data processing.</w:t>
      </w:r>
    </w:p>
    <w:p>
      <w:pPr/>
    </w:p>
    <w:p>
      <w:pPr/>
      <w:r>
        <w:t>**Dotlabs**</w:t>
      </w:r>
    </w:p>
    <w:p>
      <w:pPr/>
      <w:r>
        <w:t>*Data Engineer*</w:t>
      </w:r>
    </w:p>
    <w:p>
      <w:pPr/>
      <w:r>
        <w:t>*June 2024 – Present*</w:t>
      </w:r>
    </w:p>
    <w:p>
      <w:pPr/>
      <w:r>
        <w:t>- Engineered scalable data pipelines for real-time updates and optimized data transformations for projects like Hopi Housing Service and Sunderstorm Cannabis Company.</w:t>
      </w:r>
    </w:p>
    <w:p>
      <w:pPr/>
      <w:r>
        <w:t>- Developed a Redshift data warehouse and implemented SCD Type 2 for historical data tracking to support advanced reporting.</w:t>
      </w:r>
    </w:p>
    <w:p>
      <w:pPr/>
      <w:r>
        <w:t>- Utilized AWS Glue, DynamoDB triggers, and Amazon QuickSight to streamline data workflows and create KPI dashboards.</w:t>
      </w:r>
    </w:p>
    <w:p>
      <w:pPr/>
    </w:p>
    <w:p>
      <w:pPr/>
      <w:r>
        <w:t>**VaporVM**</w:t>
      </w:r>
    </w:p>
    <w:p>
      <w:pPr/>
      <w:r>
        <w:t>*Data Scientist*</w:t>
      </w:r>
    </w:p>
    <w:p>
      <w:pPr/>
      <w:r>
        <w:t>*July 2023 – June 2024*</w:t>
      </w:r>
    </w:p>
    <w:p>
      <w:pPr/>
      <w:r>
        <w:t>- Automated repetitive reporting tasks using Python, reducing manual effort and improving accuracy.</w:t>
      </w:r>
    </w:p>
    <w:p>
      <w:pPr/>
      <w:r>
        <w:t>- Designed and deployed machine learning models for predictive analytics and decision-making.</w:t>
      </w:r>
    </w:p>
    <w:p>
      <w:pPr/>
      <w:r>
        <w:t>- Managed Cloudera clusters and performed ETL/ELT operations to support data warehousing initiatives.</w:t>
      </w:r>
    </w:p>
    <w:p>
      <w:pPr/>
    </w:p>
    <w:p>
      <w:pPr/>
      <w:r>
        <w:t>**Contract.PK**</w:t>
      </w:r>
    </w:p>
    <w:p>
      <w:pPr/>
      <w:r>
        <w:t>*Data Engineer*</w:t>
      </w:r>
    </w:p>
    <w:p>
      <w:pPr/>
      <w:r>
        <w:t>*August 2022 – September 2022*</w:t>
      </w:r>
    </w:p>
    <w:p>
      <w:pPr/>
      <w:r>
        <w:t>- Architected robust ETL pipelines to ensure efficient data ingestion and transformation.</w:t>
      </w:r>
    </w:p>
    <w:p>
      <w:pPr/>
      <w:r>
        <w:t>- Designed an OLAP system to facilitate advanced analytics and reporting.</w:t>
      </w:r>
    </w:p>
    <w:p>
      <w:pPr/>
      <w:r>
        <w:t>- Established data consistency and concurrency controls to maintain system reliability.</w:t>
      </w:r>
    </w:p>
    <w:p>
      <w:pPr/>
    </w:p>
    <w:p>
      <w:pPr/>
      <w:r>
        <w:t>**PACRA**</w:t>
      </w:r>
    </w:p>
    <w:p>
      <w:pPr/>
      <w:r>
        <w:t>*Data Scientist*</w:t>
      </w:r>
    </w:p>
    <w:p>
      <w:pPr/>
      <w:r>
        <w:t>*June 2022 – August 2022*</w:t>
      </w:r>
    </w:p>
    <w:p>
      <w:pPr/>
      <w:r>
        <w:t>- Developed predictive models for credit risk analysis using deep learning algorithms.</w:t>
      </w:r>
    </w:p>
    <w:p>
      <w:pPr/>
      <w:r>
        <w:t>- Extracted financial data from complex reports to support credit risk assessments.</w:t>
      </w:r>
    </w:p>
    <w:p>
      <w:pPr/>
      <w:r>
        <w:t>- Conducted exploratory data analysis to uncover actionable insights for decision-making.</w:t>
      </w:r>
    </w:p>
    <w:p>
      <w:pPr>
        <w:pStyle w:val="Heading2"/>
      </w:pPr>
      <w:r>
        <w:t>Education</w:t>
      </w:r>
    </w:p>
    <w:p>
      <w:pPr/>
      <w:r>
        <w:t>**Bachelor of Science in Computer Science**, Stanford University (Graduated: 2018)</w:t>
      </w:r>
    </w:p>
    <w:p>
      <w:pPr/>
    </w:p>
    <w:p>
      <w:pPr/>
      <w:r>
        <w:t>**Bachelor of Science in Software Engineering**, Massachusetts Institute of Technology (Graduated: 2017)</w:t>
      </w:r>
    </w:p>
    <w:p>
      <w:pPr>
        <w:pStyle w:val="Heading2"/>
      </w:pPr>
      <w:r>
        <w:t>Projects</w:t>
      </w:r>
    </w:p>
    <w:p>
      <w:pPr/>
      <w:r>
        <w:t>**1. Synapse-to-Fabric Modernization Project**</w:t>
      </w:r>
    </w:p>
    <w:p>
      <w:pPr/>
      <w:r>
        <w:t>- Led the migration of legacy Synapse-based data architecture to Microsoft Fabric, optimizing data processing workflows and enabling seamless integration with modern analytics tools.</w:t>
      </w:r>
    </w:p>
    <w:p>
      <w:pPr/>
      <w:r>
        <w:t>- Designed and implemented scalable backend solutions to support high-performance data querying and reporting.</w:t>
      </w:r>
    </w:p>
    <w:p>
      <w:pPr/>
    </w:p>
    <w:p>
      <w:pPr/>
      <w:r>
        <w:t>**2. Lakehouse Architecture with AWS Glue, S3, and Athena**</w:t>
      </w:r>
    </w:p>
    <w:p>
      <w:pPr/>
      <w:r>
        <w:t>- Architected a robust lakehouse solution leveraging AWS Glue for ETL, S3 for data storage, and Athena for querying, ensuring efficient data processing and retrieval.</w:t>
      </w:r>
    </w:p>
    <w:p>
      <w:pPr/>
      <w:r>
        <w:t>- Developed metadata-driven pipelines to automate data ingestion and transformation processes.</w:t>
      </w:r>
    </w:p>
    <w:p>
      <w:pPr/>
    </w:p>
    <w:p>
      <w:pPr/>
      <w:r>
        <w:t>**3. Credit Risk Data Engineering Prediction Pipeline**</w:t>
      </w:r>
    </w:p>
    <w:p>
      <w:pPr/>
      <w:r>
        <w:t>- Built a backend pipeline to process and analyze credit risk data, integrating predictive modeling with ETL workflows for real-time risk assessment.</w:t>
      </w:r>
    </w:p>
    <w:p>
      <w:pPr/>
      <w:r>
        <w:t>- Ensured data consistency and optimized pipeline performance for large-scale financial datasets.</w:t>
      </w:r>
    </w:p>
    <w:p>
      <w:pPr/>
    </w:p>
    <w:p>
      <w:pPr/>
      <w:r>
        <w:t>**4. Hopi Housing Service**</w:t>
      </w:r>
    </w:p>
    <w:p>
      <w:pPr/>
      <w:r>
        <w:t>- Engineered a scalable backend data pipeline to capture real-time changes in housing data using AWS Glue and DynamoDB triggers.</w:t>
      </w:r>
    </w:p>
    <w:p>
      <w:pPr/>
      <w:r>
        <w:t>- Transformed JSON streaming data into structured formats and developed KPI dashboards in Amazon QuickSight for actionable insights.</w:t>
      </w:r>
    </w:p>
    <w:p>
      <w:pPr/>
    </w:p>
    <w:p>
      <w:pPr/>
      <w:r>
        <w:t>**5. Data Warehousing for Sunderstorm Cannabis Company**</w:t>
      </w:r>
    </w:p>
    <w:p>
      <w:pPr/>
      <w:r>
        <w:t>- Designed and implemented a Redshift-based data warehouse to support faster querying and advanced reporting.</w:t>
      </w:r>
    </w:p>
    <w:p>
      <w:pPr/>
      <w:r>
        <w:t>- Developed ETL pipelines using AWS Glue, incorporating SCD Type 2 for historical data tracking and ensuring data accuracy.</w:t>
      </w:r>
    </w:p>
    <w:p>
      <w:pPr/>
    </w:p>
    <w:p>
      <w:pPr/>
      <w:r>
        <w:t>**6. Middilion Data Architecture in Azure Synapse**</w:t>
      </w:r>
    </w:p>
    <w:p>
      <w:pPr/>
      <w:r>
        <w:t>- Re-architected the data model for Middilion to enhance scalability and performance in Azure Synapse.</w:t>
      </w:r>
    </w:p>
    <w:p>
      <w:pPr/>
      <w:r>
        <w:t>- Consolidated datasets and optimized data pipelines to streamline reporting and analytics.</w:t>
      </w:r>
    </w:p>
    <w:p>
      <w:pPr/>
    </w:p>
    <w:p>
      <w:pPr/>
      <w:r>
        <w:t>**7. Dynamic Malware Analysis Using ML**</w:t>
      </w:r>
    </w:p>
    <w:p>
      <w:pPr/>
      <w:r>
        <w:t>- Designed a backend system to automate malware analysis using machine learning algorithms, enabling dynamic detection and classification of threats.</w:t>
      </w:r>
    </w:p>
    <w:p>
      <w:pPr/>
      <w:r>
        <w:t>- Integrated RESTful APIs for seamless interaction with external systems.</w:t>
      </w:r>
    </w:p>
    <w:p>
      <w:pPr/>
    </w:p>
    <w:p>
      <w:pPr/>
      <w:r>
        <w:t>**8. Inventory Analysis in Tableau**</w:t>
      </w:r>
    </w:p>
    <w:p>
      <w:pPr/>
      <w:r>
        <w:t>- Developed a backend data pipeline to process inventory data and generate insights visualized in Tableau dashboards.</w:t>
      </w:r>
    </w:p>
    <w:p>
      <w:pPr/>
      <w:r>
        <w:t>- Automated data transformations to ensure real-time updates and accuracy.</w:t>
      </w:r>
    </w:p>
    <w:p>
      <w:pPr/>
    </w:p>
    <w:p>
      <w:pPr/>
      <w:r>
        <w:t>**9. HR Analytics in Power BI**</w:t>
      </w:r>
    </w:p>
    <w:p>
      <w:pPr/>
      <w:r>
        <w:t>- Built a backend solution to aggregate and analyze HR data, enabling advanced reporting and visualization in Power BI.</w:t>
      </w:r>
    </w:p>
    <w:p>
      <w:pPr/>
      <w:r>
        <w:t>- Implemented data pipelines to streamline ETL processes and support dynamic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