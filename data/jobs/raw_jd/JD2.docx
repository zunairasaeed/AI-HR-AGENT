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Machine Learning Engineer</w:t>
      </w:r>
    </w:p>
    <w:p>
      <w:r>
        <w:t>Required Skills: python, tensorflow, numpy, pandas, scikit-learn, keras, machine learning, deep learning, model evaluation, data preprocessing</w:t>
      </w:r>
    </w:p>
    <w:p>
      <w:r>
        <w:t>Preferred Tools: jupyter, mlflow, matplotlib, seaborn, google colab, aws sagemaker, opencv, pytorch, huggingface, azure ml</w:t>
      </w:r>
    </w:p>
    <w:p>
      <w:r>
        <w:t>Must Have: python, tensorflow, numpy, pandas, scikit-learn, keras, machine learning, deep learning, model evaluation, data preprocessing</w:t>
      </w:r>
    </w:p>
    <w:p>
      <w:r>
        <w:t>Nice To Have: jupyter, mlflow, matplotlib, seaborn, google colab, aws sagemaker, opencv, pytorch, huggingface, azure ml</w:t>
      </w:r>
    </w:p>
    <w:p>
      <w:pPr>
        <w:pStyle w:val="Heading2"/>
      </w:pPr>
      <w:r>
        <w:t>DevOps Engineer</w:t>
      </w:r>
    </w:p>
    <w:p>
      <w:r>
        <w:t>Required Skills: linux, docker, kubernetes, ci/cd, infrastructure as code, aws, monitoring, terraform, scripting, networking</w:t>
      </w:r>
    </w:p>
    <w:p>
      <w:r>
        <w:t>Preferred Tools: jenkins, ansible, gitlab ci, prometheus, grafana, nginx, github actions, bash, aws cli, azure devops</w:t>
      </w:r>
    </w:p>
    <w:p>
      <w:r>
        <w:t>Must Have: linux, docker, kubernetes, ci/cd, infrastructure as code, aws, monitoring, terraform, scripting, networking</w:t>
      </w:r>
    </w:p>
    <w:p>
      <w:r>
        <w:t>Nice To Have: jenkins, ansible, gitlab ci, prometheus, grafana, nginx, github actions, bash, aws cli, azure devops</w:t>
      </w:r>
    </w:p>
    <w:p>
      <w:pPr>
        <w:pStyle w:val="Heading2"/>
      </w:pPr>
      <w:r>
        <w:t>Full Stack Developer</w:t>
      </w:r>
    </w:p>
    <w:p>
      <w:r>
        <w:t>Required Skills: javascript, node.js, react, sql, html, css, express, rest api, authentication, version control</w:t>
      </w:r>
    </w:p>
    <w:p>
      <w:r>
        <w:t>Preferred Tools: firebase, mongodb, docker, git, postman, github, vscode, webpack, jest, nginx</w:t>
      </w:r>
    </w:p>
    <w:p>
      <w:r>
        <w:t>Must Have: javascript, node.js, react, sql, html, css, express, rest api, authentication, version control</w:t>
      </w:r>
    </w:p>
    <w:p>
      <w:r>
        <w:t>Nice To Have: firebase, mongodb, docker, git, postman, github, vscode, webpack, jest, nginx</w:t>
      </w:r>
    </w:p>
    <w:p>
      <w:pPr>
        <w:pStyle w:val="Heading2"/>
      </w:pPr>
      <w:r>
        <w:t>Software QA Engineer</w:t>
      </w:r>
    </w:p>
    <w:p>
      <w:r>
        <w:t>Required Skills: manual testing, selenium, test cases, bug reporting, api testing, regression testing, test automation, python, junit, test planning</w:t>
      </w:r>
    </w:p>
    <w:p>
      <w:r>
        <w:t>Preferred Tools: jira, postman, testng, github, git, cypress, playwright, vscode, testrail, browserstack</w:t>
      </w:r>
    </w:p>
    <w:p>
      <w:r>
        <w:t>Must Have: manual testing, selenium, test cases, bug reporting, api testing, regression testing, test automation, python, junit, test planning</w:t>
      </w:r>
    </w:p>
    <w:p>
      <w:r>
        <w:t>Nice To Have: jira, postman, testng, github, git, cypress, playwright, vscode, testrail, browserstack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