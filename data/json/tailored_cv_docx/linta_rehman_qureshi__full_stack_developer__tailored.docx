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Tailored Resume for Linta Rehman Qureshi</w:t>
      </w:r>
    </w:p>
    <w:p>
      <w:pPr>
        <w:pStyle w:val="Heading2"/>
      </w:pPr>
      <w:r>
        <w:t>Personal Info</w:t>
      </w:r>
    </w:p>
    <w:p>
      <w:pPr/>
      <w:r>
        <w:t>Name: Linta Rehman Qureshi</w:t>
      </w:r>
    </w:p>
    <w:p>
      <w:pPr/>
      <w:r>
        <w:t>Email: lintarehman121@gmail.com</w:t>
      </w:r>
    </w:p>
    <w:p>
      <w:pPr/>
      <w:r>
        <w:t>Phone: 03330405299</w:t>
      </w:r>
    </w:p>
    <w:p>
      <w:pPr/>
      <w:r>
        <w:t>Linkedin: https://www.linkedin.com/in/linta-rehman-a5663a305</w:t>
      </w:r>
    </w:p>
    <w:p>
      <w:pPr>
        <w:pStyle w:val="Heading2"/>
      </w:pPr>
      <w:r>
        <w:t>Profile / Summary</w:t>
      </w:r>
    </w:p>
    <w:p>
      <w:pPr/>
      <w:r>
        <w:t>**</w:t>
      </w:r>
    </w:p>
    <w:p>
      <w:pPr/>
    </w:p>
    <w:p>
      <w:pPr/>
      <w:r>
        <w:t>Versatile and detail-oriented Full Stack Developer with a strong foundation in front-end and back-end technologies, including React, Node.js, SQL, and RESTful APIs. Proficient in building scalable, user-centric applications with expertise in authentication, Git, and Firebase. Adept at creating responsive and secure solutions, as demonstrated in projects like *Interactify*, a social media platform emphasizing user empowerment and security, and a *Game Store Mobile Application* leveraging cross-platform development.</w:t>
      </w:r>
    </w:p>
    <w:p>
      <w:pPr/>
    </w:p>
    <w:p>
      <w:pPr/>
      <w:r>
        <w:t>Skilled in integrating innovative features and optimizing performance, with experience in data analysis and predictive modeling, as showcased in the *Cricket Win Predictor* project. Certified in Python for Cyber Security and Flutter Application Development, bringing a commitment to continuous learning and delivering high-quality, cutting-edge solutions.</w:t>
      </w:r>
    </w:p>
    <w:p>
      <w:pPr>
        <w:pStyle w:val="Heading2"/>
      </w:pPr>
      <w:r>
        <w:t>Skills</w:t>
      </w:r>
    </w:p>
    <w:p>
      <w:pPr/>
      <w:r>
        <w:t>- Git</w:t>
      </w:r>
    </w:p>
    <w:p>
      <w:pPr/>
      <w:r>
        <w:t>- HTML/CSS</w:t>
      </w:r>
    </w:p>
    <w:p>
      <w:pPr/>
      <w:r>
        <w:t>- Node.js</w:t>
      </w:r>
    </w:p>
    <w:p>
      <w:pPr/>
      <w:r>
        <w:t>- RESTful APIs</w:t>
      </w:r>
    </w:p>
    <w:p>
      <w:pPr/>
      <w:r>
        <w:t>- React</w:t>
      </w:r>
    </w:p>
    <w:p>
      <w:pPr/>
      <w:r>
        <w:t>- SQL</w:t>
      </w:r>
    </w:p>
    <w:p>
      <w:pPr/>
      <w:r>
        <w:t>- authentication</w:t>
      </w:r>
    </w:p>
    <w:p>
      <w:pPr/>
      <w:r>
        <w:t>- css</w:t>
      </w:r>
    </w:p>
    <w:p>
      <w:pPr/>
      <w:r>
        <w:t>- firebase</w:t>
      </w:r>
    </w:p>
    <w:p>
      <w:pPr/>
      <w:r>
        <w:t>- html</w:t>
      </w:r>
    </w:p>
    <w:p>
      <w:pPr/>
      <w:r>
        <w:t>- javascript</w:t>
      </w:r>
    </w:p>
    <w:p>
      <w:pPr>
        <w:pStyle w:val="Heading2"/>
      </w:pPr>
      <w:r>
        <w:t>Certifications</w:t>
      </w:r>
    </w:p>
    <w:p>
      <w:pPr/>
    </w:p>
    <w:p>
      <w:pPr/>
      <w:r>
        <w:t>- Flutter Application Authorized</w:t>
      </w:r>
    </w:p>
    <w:p>
      <w:pPr/>
      <w:r>
        <w:t>- Python for Cyber Security</w:t>
      </w:r>
    </w:p>
    <w:p>
      <w:pPr>
        <w:pStyle w:val="Heading2"/>
      </w:pPr>
      <w:r>
        <w:t>Functional Skills</w:t>
      </w:r>
    </w:p>
    <w:p>
      <w:pPr/>
      <w:r>
        <w:t>['```python\n["Problem Solving"', '"Team Collaboration"', '"Critical Thinking"', '"Agile Development"', '"Time Management"', '"Attention to Detail"', '"Adaptability"]\n```']</w:t>
      </w:r>
    </w:p>
    <w:p>
      <w:pPr>
        <w:pStyle w:val="Heading2"/>
      </w:pPr>
      <w:r>
        <w:t>Business Sector</w:t>
      </w:r>
    </w:p>
    <w:p>
      <w:pPr/>
      <w:r>
        <w:t>['IT Services', 'Software Development']</w:t>
      </w:r>
    </w:p>
    <w:p>
      <w:pPr>
        <w:pStyle w:val="Heading2"/>
      </w:pPr>
      <w:r>
        <w:t>Languages</w:t>
      </w:r>
    </w:p>
    <w:p>
      <w:pPr/>
      <w:r>
        <w:t>- English</w:t>
      </w:r>
    </w:p>
    <w:p>
      <w:pPr/>
      <w:r>
        <w:t>- Urdu</w:t>
      </w:r>
    </w:p>
    <w:p>
      <w:pPr>
        <w:pStyle w:val="Heading2"/>
      </w:pPr>
      <w:r>
        <w:t>Work Experience</w:t>
      </w:r>
    </w:p>
    <w:p>
      <w:pPr/>
      <w:r>
        <w:t>**Full Stack Developer (Project-Based)**</w:t>
      </w:r>
    </w:p>
    <w:p>
      <w:pPr/>
      <w:r>
        <w:t>*Self-Driven Projects*</w:t>
      </w:r>
    </w:p>
    <w:p>
      <w:pPr/>
      <w:r>
        <w:t>*Dates: [Ongoing or specify timeline]*</w:t>
      </w:r>
    </w:p>
    <w:p>
      <w:pPr/>
    </w:p>
    <w:p>
      <w:pPr/>
      <w:r>
        <w:t>- **Interactify**: Designed and developed a secure social media platform emphasizing user empowerment. Built backend services using Django REST Framework and implemented a responsive, cross-platform UI with Flutter. Integrated advanced features such as Face Authentication, Collaboration Episodes, and DM Group Functionality to enhance user engagement and security.</w:t>
      </w:r>
    </w:p>
    <w:p>
      <w:pPr/>
      <w:r>
        <w:t>- **Game Store Mobile Application**: Created a cross-platform mobile application for online game sales using Flutter and Firebase. Developed user authentication and real-time database functionalities to ensure seamless user experiences and secure transactions.</w:t>
      </w:r>
    </w:p>
    <w:p>
      <w:pPr/>
      <w:r>
        <w:t>- **Cricket Win Predictor**: Applied data science techniques and Python libraries to analyze over 100,000 rows of historical cricket data. Built a predictive model to forecast match outcomes, showcasing expertise in data analysis and machine learning.</w:t>
      </w:r>
    </w:p>
    <w:p>
      <w:pPr/>
      <w:r>
        <w:t>- **Hospital Networking Topology**: Designed and implemented a dynamic routing-based network topology for a hospital system, connecting the main branch with sub-branches. Optimized communication and data transfer efficiency, demonstrating strong problem-solving skills in network design.</w:t>
      </w:r>
    </w:p>
    <w:p>
      <w:pPr/>
    </w:p>
    <w:p>
      <w:pPr/>
      <w:r>
        <w:t>**Key Technologies:** JavaScript, React, Node.js, RESTful APIs, SQL, Firebase, Git, HTML/CSS, Authentication Systems.</w:t>
      </w:r>
    </w:p>
    <w:p>
      <w:pPr>
        <w:pStyle w:val="Heading2"/>
      </w:pPr>
      <w:r>
        <w:t>Education</w:t>
      </w:r>
    </w:p>
    <w:p>
      <w:pPr/>
      <w:r>
        <w:t>**BS Computer Science**, Riphah International University (2021 - 2025)</w:t>
      </w:r>
    </w:p>
    <w:p>
      <w:pPr>
        <w:pStyle w:val="Heading2"/>
      </w:pPr>
      <w:r>
        <w:t>Projects</w:t>
      </w:r>
    </w:p>
    <w:p>
      <w:pPr/>
      <w:r>
        <w:t>**Interactify**</w:t>
      </w:r>
    </w:p>
    <w:p>
      <w:pPr/>
      <w:r>
        <w:t>- Developed a feature-rich social media platform prioritizing user empowerment and security.</w:t>
      </w:r>
    </w:p>
    <w:p>
      <w:pPr/>
      <w:r>
        <w:t>- Integrated advanced functionalities, including Collaboration Episodes, Face Authentication, Storytelling Stories, and DM Group Chat.</w:t>
      </w:r>
    </w:p>
    <w:p>
      <w:pPr/>
      <w:r>
        <w:t>- Utilized **Django REST Framework** for backend development and **Flutter** for creating a responsive cross-platform user interface.</w:t>
      </w:r>
    </w:p>
    <w:p>
      <w:pPr/>
      <w:r>
        <w:t>- Emphasized secure authentication and seamless user experience throughout the platform.</w:t>
      </w:r>
    </w:p>
    <w:p>
      <w:pPr/>
    </w:p>
    <w:p>
      <w:pPr/>
      <w:r>
        <w:t>**Cricket Win Predictor**</w:t>
      </w:r>
    </w:p>
    <w:p>
      <w:pPr/>
      <w:r>
        <w:t>- Built a predictive model for cricket match outcomes using **Python** and data science libraries.</w:t>
      </w:r>
    </w:p>
    <w:p>
      <w:pPr/>
      <w:r>
        <w:t>- Analyzed over 100,000 rows of historical data to identify patterns and generate actionable insights.</w:t>
      </w:r>
    </w:p>
    <w:p>
      <w:pPr/>
      <w:r>
        <w:t>- Demonstrated expertise in data analysis, machine learning, and statistical modeling.</w:t>
      </w:r>
    </w:p>
    <w:p>
      <w:pPr/>
    </w:p>
    <w:p>
      <w:pPr/>
      <w:r>
        <w:t>**Game Store Mobile Application**</w:t>
      </w:r>
    </w:p>
    <w:p>
      <w:pPr/>
      <w:r>
        <w:t>- Designed and developed a cross-platform mobile app for online game sales using **Flutter** and **Firebase**.</w:t>
      </w:r>
    </w:p>
    <w:p>
      <w:pPr/>
      <w:r>
        <w:t>- Implemented robust user authentication and real-time database functionalities to enhance user experience.</w:t>
      </w:r>
    </w:p>
    <w:p>
      <w:pPr/>
      <w:r>
        <w:t>- Focused on creating a scalable and intuitive interface for seamless navigation and transactions.</w:t>
      </w:r>
    </w:p>
    <w:p>
      <w:pPr/>
    </w:p>
    <w:p>
      <w:pPr/>
      <w:r>
        <w:t>**Hospital Networking Topology**</w:t>
      </w:r>
    </w:p>
    <w:p>
      <w:pPr/>
      <w:r>
        <w:t>- Engineered a networking topology to interconnect a hospital's main branch with its sub-branches using dynamic routing.</w:t>
      </w:r>
    </w:p>
    <w:p>
      <w:pPr/>
      <w:r>
        <w:t>- Optimized communication and data transfer efficiency across departments, showcasing skills in network design and management.</w:t>
      </w:r>
    </w:p>
    <w:p>
      <w:pPr/>
      <w:r>
        <w:t>- Delivered a scalable solution to support the hospital's growing infrastructure needs.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